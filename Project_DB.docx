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package/2006/relationships/metadata/core-properties" Target="docProps/core.xml"/>
    <Relationship Id="rId3" Type="http://schemas.openxmlformats.org/officeDocument/2006/relationships/extended-properties" Target="docProps/app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32927b3c" w14:paraId="32927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927b3c" w14:paraId="32927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927b3c" w14:paraId="32927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927b3c" w14:paraId="32927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927b3c" w14:paraId="32927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927b3c" w14:paraId="32927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927b3c" w14:paraId="32927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927b3c" w14:paraId="32927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927b3c" w14:paraId="32927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927b3c" w14:paraId="32927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 w14:textId="32927b3c" w14:paraId="32927b3c">
      <w:pPr>
        <w15:collapsed w:val="false"/>
      </w:pPr>
      <w:r>
        <w:rPr>
          <w:rFonts w:hAnsi="Times New Roman" w:ascii="Times New Roman"/>
          <w:sz w:val="20"/>
          <w:szCs w:val="20"/>
        </w:rPr>
        <w:t/>
      </w:r>
    </w:p>
    <w:p>
      <w:pPr>
        <w:jc w:val="center"/>
      </w:pPr>
      <w:r>
        <w:rPr>
          <w:rFonts w:hAnsi="Times New Roman" w:ascii="Times New Roman"/>
          <w:b/>
          <w:sz w:val="60"/>
          <w:szCs w:val="60"/>
        </w:rPr>
        <w:t>Project DB</w:t>
      </w:r>
    </w:p>
    <w:p>
      <w:pPr>
        <w:jc w:val="center"/>
      </w:pPr>
      <w:r>
        <w:rPr>
          <w:rFonts w:hAnsi="Times New Roman" w:asci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hAnsi="Times New Roman" w:asci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dirty="true" w:fldCharType="begin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hAnsi="Courier New" w:ascii="Courier New"/>
          <w:sz w:val="20"/>
          <w:szCs w:val="20"/>
        </w:rPr>
        <w:t>
	 Project DB</w:t>
      </w:r>
    </w:p>
    <w:p>
      <w:r>
        <w:rPr>
          <w:b/>
          <w:sz w:val="20"/>
          <w:szCs w:val="20"/>
        </w:rPr>
        <w:t>Version: </w:t>
      </w:r>
      <w:r>
        <w:rPr>
          <w:rFonts w:hAnsi="Courier New" w:asci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hAnsi="Courier New" w:ascii="Courier New"/>
          <w:sz w:val="20"/>
          <w:szCs w:val="20"/>
        </w:rPr>
        <w:t>
	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LOAISANPHAM</w:t>
      </w:r>
    </w:p>
    <w:p>
      <w:r>
        <w:rPr>
          <w:rFonts w:hAnsi="Times New Roman" w:ascii="Times New Roman"/>
          <w:sz w:val="20"/>
          <w:szCs w:val="20"/>
        </w:rPr>
        <w:t>2.1.1.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MaLoaiSP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TenLoaiSP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MaLoaiCha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2.2. Table SANPHAM</w:t>
      </w:r>
    </w:p>
    <w:p>
      <w:r>
        <w:rPr>
          <w:rFonts w:hAnsi="Times New Roman" w:ascii="Times New Roman"/>
          <w:sz w:val="20"/>
          <w:szCs w:val="20"/>
        </w:rPr>
        <w:t>2.2.1.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GiaSP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double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AnhLon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AnhNho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ThongTin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SoLuong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LOAISANPHAM_MaLoaiSP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THUONGHIEU_MaThuongHieu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LuotMua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2.3. Table THUONGHIEU</w:t>
      </w:r>
    </w:p>
    <w:p>
      <w:r>
        <w:rPr>
          <w:rFonts w:hAnsi="Times New Roman" w:ascii="Times New Roman"/>
          <w:sz w:val="20"/>
          <w:szCs w:val="20"/>
        </w:rPr>
        <w:t>2.3.1.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MaThuongHieu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TenThuongHieu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HinhThuongHieu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2.4. Table USER</w:t>
      </w:r>
    </w:p>
    <w:p>
      <w:r>
        <w:rPr>
          <w:rFonts w:hAnsi="Times New Roman" w:ascii="Times New Roman"/>
          <w:sz w:val="20"/>
          <w:szCs w:val="20"/>
        </w:rPr>
        <w:t>2.4.1.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MaUser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TenUser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char(100)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TenDangNhap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char(100)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MatKhau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char(50)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DiaChi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char(300)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NgaySinh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SoDienThoai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GioiTinh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LOAIUSER_MaLoaiUser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2.5. Table LOAIUSER</w:t>
      </w:r>
    </w:p>
    <w:p>
      <w:r>
        <w:rPr>
          <w:rFonts w:hAnsi="Times New Roman" w:ascii="Times New Roman"/>
          <w:sz w:val="20"/>
          <w:szCs w:val="20"/>
        </w:rPr>
        <w:t>2.5.1.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MaLoaiUser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TenLoaiUser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2.6. Table CHITIETKHUYENMAI</w:t>
      </w:r>
    </w:p>
    <w:p>
      <w:r>
        <w:rPr>
          <w:rFonts w:hAnsi="Times New Roman" w:ascii="Times New Roman"/>
          <w:sz w:val="20"/>
          <w:szCs w:val="20"/>
        </w:rPr>
        <w:t>2.6.1.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PhanTramKM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KHUYENMAI_MaKM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SANPHAM_MaSP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2.7. Table KHUYENMAI</w:t>
      </w:r>
    </w:p>
    <w:p>
      <w:r>
        <w:rPr>
          <w:rFonts w:hAnsi="Times New Roman" w:ascii="Times New Roman"/>
          <w:sz w:val="20"/>
          <w:szCs w:val="20"/>
        </w:rPr>
        <w:t>2.7.1.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MaKM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LOAISANPHAM_MaLoaiSP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TenKM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NgayBatDau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NgayKetThuc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HinhKhuyenMai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2.8. Table CHITIETSANPHAM</w:t>
      </w:r>
    </w:p>
    <w:p>
      <w:r>
        <w:rPr>
          <w:rFonts w:hAnsi="Times New Roman" w:ascii="Times New Roman"/>
          <w:sz w:val="20"/>
          <w:szCs w:val="20"/>
        </w:rPr>
        <w:t>2.8.1.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SANPHAM_MaSP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TenChiTiet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GiasTri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2.9. Table CHITIETTHUONGHIEU</w:t>
      </w:r>
    </w:p>
    <w:p>
      <w:r>
        <w:rPr>
          <w:rFonts w:hAnsi="Times New Roman" w:ascii="Times New Roman"/>
          <w:sz w:val="20"/>
          <w:szCs w:val="20"/>
        </w:rPr>
        <w:t>2.9.1.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THUONGHIEU_MaThuongHieu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LOAISANPHAM_MaLoaiSP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HinhThuongHieu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2.10. Table HOADON</w:t>
      </w:r>
    </w:p>
    <w:p>
      <w:r>
        <w:rPr>
          <w:rFonts w:hAnsi="Times New Roman" w:ascii="Times New Roman"/>
          <w:sz w:val="20"/>
          <w:szCs w:val="20"/>
        </w:rPr>
        <w:t>2.10.1.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MaHD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NgayMua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NgayGiao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TrangThai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TenNguoiNhan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char(100)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SoDienThoai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ChuyenKhoan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bool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MaChuyenKoan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2.11. Table CHITIETHOADON</w:t>
      </w:r>
    </w:p>
    <w:p>
      <w:r>
        <w:rPr>
          <w:rFonts w:hAnsi="Times New Roman" w:ascii="Times New Roman"/>
          <w:sz w:val="20"/>
          <w:szCs w:val="20"/>
        </w:rPr>
        <w:t>2.11.1.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HOADON_MaHD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SANPHAM_MaSP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SoLuongSP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2.12. Table BINHLUAN</w:t>
      </w:r>
    </w:p>
    <w:p>
      <w:r>
        <w:rPr>
          <w:rFonts w:hAnsi="Times New Roman" w:ascii="Times New Roman"/>
          <w:sz w:val="20"/>
          <w:szCs w:val="20"/>
        </w:rPr>
        <w:t>2.12.1.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MaBL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TieuDe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char(200)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2.13. Table CHITIETBINHLUAN</w:t>
      </w:r>
    </w:p>
    <w:p>
      <w:r>
        <w:rPr>
          <w:rFonts w:hAnsi="Times New Roman" w:ascii="Times New Roman"/>
          <w:sz w:val="20"/>
          <w:szCs w:val="20"/>
        </w:rPr>
        <w:t>2.13.1.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BINHLUAN_MaBL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USER_MaUser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SANPHAM_MaSP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NoiDung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NgayBL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2.14. Table DANHGIA</w:t>
      </w:r>
    </w:p>
    <w:p>
      <w:r>
        <w:rPr>
          <w:rFonts w:hAnsi="Times New Roman" w:ascii="Times New Roman"/>
          <w:sz w:val="20"/>
          <w:szCs w:val="20"/>
        </w:rPr>
        <w:t>2.14.1. Columns</w:t>
      </w:r>
    </w:p>
    <w:tbl>
      <w:tblPr>
        <w:tblStyle w:val="TableGrid"/>
        <w:tblW w:type="auto" w:w="0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Type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type="dxa" w:w="2000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MaDG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SANPHAM_MaSP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TenThietBi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TieuDe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NoiDung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text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SoSao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int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NgayDanhGia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char(50)</w:t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  <w:tc>
          <w:tcPr>
            <w:tcW w:type="dxa" w:w="2000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/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SANPHAM_LOAISANPHAM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LOAISANPHAM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SANPHAM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MaLoaiSP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LOAISANPHAM_MaLoaiSP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3.2. Reference SANPHAM_THUONGHIEU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THUONGHIEU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SANPHAM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MaThuongHieu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THUONGHIEU_MaThuongHieu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3.3. Reference USER_LOAIUSER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LOAIUSER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USER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MaLoaiUser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LOAIUSER_MaLoaiUser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3.4. Reference KHUYENMAI_LOAISANPHAM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LOAISANPHAM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KHUYENMAI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MaLoaiSP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LOAISANPHAM_MaLoaiSP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3.5. Reference CHITIETKHUYENMAI_KHUYENMAI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KHUYENMAI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CHITIETKHUYENMAI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MaKM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KHUYENMAI_MaKM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3.6. Reference CHITIETKHUYENMAI_SANPHAM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SANPHAM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CHITIETKHUYENMAI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MaSP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SANPHAM_MaSP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3.7. Reference CHITIETSANPHAM_SANPHAM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SANPHAM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CHITIETSANPHAM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MaSP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SANPHAM_MaSP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3.8. Reference CHITIETTHUONGHIEU_THUONGHIEU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THUONGHIEU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CHITIETTHUONGHIEU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MaThuongHieu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THUONGHIEU_MaThuongHieu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3.9. Reference CHITIETTHUONGHIEU_LOAISANPHAM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LOAISANPHAM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CHITIETTHUONGHIEU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MaLoaiSP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LOAISANPHAM_MaLoaiSP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3.10. Reference CHITIETHOADON_HOADON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HOADON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CHITIETHOADON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MaHD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HOADON_MaHD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3.11. Reference CHITIETHOADON_SANPHAM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SANPHAM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CHITIETHOADON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MaSP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SANPHAM_MaSP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3.12. Reference CHITIETBINHLUAN_BINHLUAN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BINHLUAN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CHITIETBINHLUAN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MaBL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BINHLUAN_MaBL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3.13. Reference CHITIETBINHLUAN_USER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USER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CHITIETBINHLUAN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MaUser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USER_MaUser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3.14. Reference CHITIETBINHLUAN_SANPHAM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SANPHAM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CHITIETBINHLUAN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MaSP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SANPHAM_MaSP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pPr>
        <w:pStyle w:val="Heading2"/>
      </w:pPr>
      <w:r>
        <w:t>3.15. Reference DANHGIA_SANPHAM</w:t>
      </w:r>
    </w:p>
    <w:tbl>
      <w:tblPr>
        <w:tblStyle w:val="TableGrid"/>
        <w:tblW w:type="auto" w:w="0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SANPHAM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0..*</w:t>
            </w:r>
          </w:p>
        </w:tc>
        <w:tc>
          <w:tcPr>
            <w:tcW w:type="dxa" w:w="2666"/>
            <w:vAlign w:val="center"/>
          </w:tcPr>
          <w:p>
            <w:pPr>
              <w:jc w:val="center"/>
            </w:pPr>
            <w:r>
              <w:rPr>
                <w:rFonts w:hAnsi="Times New Roman" w:ascii="Times New Roman"/>
                <w:b/>
                <w:sz w:val="20"/>
                <w:szCs w:val="20"/>
              </w:rPr>
              <w:t>DANHGIA</w:t>
            </w:r>
          </w:p>
        </w:tc>
      </w:tr>
      <w:tr>
        <w:trPr>
          <w:trHeight w:val="500"/>
        </w:trPr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MaSP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&lt;-&gt;</w:t>
            </w:r>
          </w:p>
        </w:tc>
        <w:tc>
          <w:tcPr>
            <w:tcW w:type="dxa" w:w="2666"/>
            <w:vAlign w:val="center"/>
          </w:tcPr>
          <w:p>
            <w:pPr>
              <w:jc w:val="left"/>
            </w:pPr>
            <w:r>
              <w:rPr>
                <w:rFonts w:hAnsi="Courier New" w:ascii="Courier New"/>
                <w:sz w:val="20"/>
                <w:szCs w:val="20"/>
              </w:rPr>
              <w:t>SANPHAM_MaSP</w:t>
            </w:r>
          </w:p>
        </w:tc>
      </w:tr>
    </w:tbl>
    <w:p>
      <w:r>
        <w:rPr>
          <w:rFonts w:hAnsi="Times New Roman" w:asci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2"/>
      <w:headerReference w:type="default" r:id="rId3"/>
      <w:pgSz w:code="9" w:h="16839" w:w="11907"/>
      <w:pgMar w:left="1440" w:bottom="1440" w:right="1440" w:top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TableGrid"/>
      <w:tblW w:type="auto" w:w="0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type="dxa" w:w="4513"/>
          <w:vAlign w:val="center"/>
        </w:tcPr>
        <w:p>
          <w:r>
            <w:rPr>
              <w:rFonts w:hAnsi="Times New Roman" w:ascii="Times New Roman"/>
              <w:sz w:val="20"/>
              <w:szCs w:val="20"/>
            </w:rPr>
            <w:t>Created with Vertabelo.com</w:t>
          </w:r>
        </w:p>
      </w:tc>
      <w:tc>
        <w:tcPr>
          <w:tcW w:type="dxa" w:w="4513"/>
          <w:vAlign w:val="center"/>
        </w:tcPr>
        <w:p>
          <w:pPr>
            <w:jc w:val="right"/>
          </w:pPr>
          <w:r>
            <w:fldChar w:dirty="true" w:fldCharType="begin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jc w:val="left"/>
    </w:pPr>
    <w:r>
      <w:rPr>
        <w:rFonts w:hAnsi="Times New Roman" w:ascii="Times New Roman"/>
        <w:sz w:val="20"/>
        <w:szCs w:val="20"/>
      </w:rPr>
      <w:t>Database model: Project DB, mysql</w:t>
    </w:r>
  </w:p>
</w:hdr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Caption" w:type="paragraph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themeColor="accent1" w:val="4F81BD"/>
      <w:sz w:val="18"/>
      <w:szCs w:val="18"/>
    </w:rPr>
  </w:style>
  <w:style w:styleId="DocDefaults" w:type="paragraph">
    <w:name w:val="DocDefaults"/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footer" Target="footer.xml"/>
    <Relationship Id="rId3" Type="http://schemas.openxmlformats.org/officeDocument/2006/relationships/header" Target="header.xml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